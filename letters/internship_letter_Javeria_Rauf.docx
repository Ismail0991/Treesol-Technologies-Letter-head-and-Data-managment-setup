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29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92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both"/>
      </w:pPr>
      <w:r>
        <w:rPr>
          <w:sz w:val="24"/>
        </w:rPr>
        <w:t xml:space="preserve">We are pleased to confirm that </w:t>
      </w:r>
      <w:r>
        <w:rPr>
          <w:b/>
          <w:sz w:val="24"/>
        </w:rPr>
        <w:t xml:space="preserve">Javeria Rauf </w:t>
      </w:r>
      <w:r>
        <w:rPr>
          <w:sz w:val="24"/>
        </w:rPr>
        <w:t xml:space="preserve">Son/Daughter of Abdul Rauf worked as a </w:t>
      </w:r>
      <w:r>
        <w:rPr>
          <w:b/>
          <w:sz w:val="24"/>
        </w:rPr>
        <w:t xml:space="preserve">Coding Intern </w:t>
      </w:r>
      <w:r>
        <w:rPr>
          <w:sz w:val="24"/>
        </w:rPr>
        <w:t>in our firm TreeSol Technologies PVT Ltd. He/She has completed his/her internship from 2024-07-12 to 2025-09-18. During the internship, he/she demonstrated good Coding skills with a self-motivated attitude to learn new things. We wish him/her all the best for his/her future endeavours.</w:t>
        <w:br/>
        <w:t>Warm Regards</w:t>
      </w:r>
    </w:p>
    <w:p>
      <w:r>
        <w:t>Issued on: 17-09-2025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97280" cy="11509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09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943600" cy="107574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75742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