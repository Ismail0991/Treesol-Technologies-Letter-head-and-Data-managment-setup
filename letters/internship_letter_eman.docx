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9246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sz w:val="24"/>
        </w:rPr>
        <w:t>This is to certify that eman has successfully completed the internship at our organization from 2025-09-03 to 2025-09-17. During this period, they demonstrated dedication, learning, and professionalism.</w:t>
      </w:r>
    </w:p>
    <w:p/>
    <w:p>
      <w:r>
        <w:t>Issued on: 16-09-2025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97280" cy="11509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09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